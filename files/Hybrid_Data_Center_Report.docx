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A.1 - Project Planning and Team Organization</w:t>
      </w:r>
    </w:p>
    <w:p>
      <w:pPr>
        <w:pStyle w:val="Heading2"/>
      </w:pPr>
      <w:r>
        <w:t>Planning Approach:</w:t>
      </w:r>
    </w:p>
    <w:p>
      <w:r>
        <w:br/>
        <w:t>This data center project was approached using a structured and systematic methodology. As a freelance DevOps Engineer, I handled the full project lifecycle individually, ensuring each stage was carefully executed.</w:t>
        <w:br/>
        <w:t>- Conducted initial requirement analysis based on Rooman Technologies' business needs and future growth plans.</w:t>
        <w:br/>
        <w:t>- Broke down the project into clear stages covering on-premises and cloud infrastructure.</w:t>
        <w:br/>
        <w:t>- Created a timeline and milestones to ensure timely completion before the deadline.</w:t>
        <w:br/>
        <w:t>- Selected the appropriate cloud service provider and technologies aligning with ISO 27001 compliance.</w:t>
        <w:br/>
      </w:r>
    </w:p>
    <w:p>
      <w:pPr>
        <w:pStyle w:val="Heading2"/>
      </w:pPr>
      <w:r>
        <w:t>Task Management and Collaboration:</w:t>
      </w:r>
    </w:p>
    <w:p>
      <w:r>
        <w:br/>
        <w:t>As an individual contributor, I used the following tools and practices:</w:t>
        <w:br/>
        <w:t>- Trello &amp; Notion: For task tracking and progress monitoring.</w:t>
        <w:br/>
        <w:t>- Google Docs: For drafting project documentation.</w:t>
        <w:br/>
        <w:t>- AWS Console &amp; CLI: For building and managing the cloud environment.</w:t>
        <w:br/>
        <w:t>- Linux Shell &amp; Python: For scripting and automation.</w:t>
        <w:br/>
      </w:r>
    </w:p>
    <w:p>
      <w:pPr>
        <w:pStyle w:val="Heading2"/>
      </w:pPr>
      <w:r>
        <w:t>Individual Contributions:</w:t>
      </w:r>
    </w:p>
    <w:p>
      <w:r>
        <w:br/>
        <w:t>- Requirement analysis &amp; infrastructure design</w:t>
        <w:br/>
        <w:t>- Network topology design</w:t>
        <w:br/>
        <w:t>- Cloud service provider comparison and selection</w:t>
        <w:br/>
        <w:t>- Cloud implementation on AWS</w:t>
        <w:br/>
        <w:t>- Security and compliance setup</w:t>
        <w:br/>
        <w:t>- Automation of monitoring scripts</w:t>
        <w:br/>
        <w:t>- Complete technical documentation preparation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