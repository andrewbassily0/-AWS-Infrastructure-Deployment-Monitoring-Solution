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A.4 - SNMP and Monitoring Protocols</w:t>
      </w:r>
    </w:p>
    <w:p>
      <w:pPr>
        <w:pStyle w:val="Heading2"/>
      </w:pPr>
      <w:r>
        <w:t>1. SNMP Overview</w:t>
      </w:r>
    </w:p>
    <w:p>
      <w:r>
        <w:br/>
        <w:t>SNMP (Simple Network Management Protocol) is a widely used protocol for managing and monitoring network devices such as routers, switches, and servers.</w:t>
        <w:br/>
        <w:br/>
        <w:t>Features:</w:t>
        <w:br/>
        <w:t>- Simple and widely supported</w:t>
        <w:br/>
        <w:t>- Compatible with most operating systems</w:t>
        <w:br/>
        <w:t>- Provides metrics for device health (CPU, Memory, Network)</w:t>
        <w:br/>
        <w:t>- Supports versions V1, V2c, and V3 (V3 includes encryption and authentication)</w:t>
        <w:br/>
        <w:br/>
        <w:t>Disadvantages:</w:t>
        <w:br/>
        <w:t>- Older versions (V1, V2c) are insecure.</w:t>
        <w:br/>
        <w:t>- Transmits data in plain text (unless using V3).</w:t>
        <w:br/>
        <w:t>- Limited functionality for modern automation.</w:t>
        <w:br/>
      </w:r>
    </w:p>
    <w:p>
      <w:pPr>
        <w:pStyle w:val="Heading2"/>
      </w:pPr>
      <w:r>
        <w:t>2. Modern Alternatives to SNMP</w:t>
      </w:r>
    </w:p>
    <w:p>
      <w:r>
        <w:br/>
        <w:t>| Protocol                | Advantages                                                  | Disadvantages                                  |</w:t>
        <w:br/>
        <w:t>|-------------------------|-------------------------------------------------------------|-----------------------------------------------|</w:t>
        <w:br/>
        <w:t>| NETCONF / RESTCONF      | - Uses XML/JSON&lt;br&gt;- Secure (SSH/HTTPS)&lt;br&gt;- API friendly   | - Complex setup on legacy devices             |</w:t>
        <w:br/>
        <w:t xml:space="preserve">| Prometheus + Exporters  | - Time-series monitoring&lt;br&gt;- Easy Grafana integration&lt;br&gt;- Supports automation | - Requires exporters on devices | </w:t>
        <w:br/>
      </w:r>
    </w:p>
    <w:p>
      <w:pPr>
        <w:pStyle w:val="Heading2"/>
      </w:pPr>
      <w:r>
        <w:t>3. Modern Monitoring Trends</w:t>
      </w:r>
    </w:p>
    <w:p>
      <w:r>
        <w:br/>
        <w:t>- Shift towards API-based monitoring instead of traditional SNMP.</w:t>
        <w:br/>
        <w:t>- Adoption of Prometheus and Grafana for performance metrics.</w:t>
        <w:br/>
        <w:t>- Support for automation and Infrastructure as Code (IaC).</w:t>
        <w:br/>
      </w:r>
    </w:p>
    <w:p>
      <w:pPr>
        <w:pStyle w:val="Heading2"/>
      </w:pPr>
      <w:r>
        <w:t>4. Final Recommendation</w:t>
      </w:r>
    </w:p>
    <w:p>
      <w:r>
        <w:br/>
        <w:t>For Rooman Technologies, the following approach is recommended:</w:t>
        <w:br/>
        <w:t>- Use Prometheus + SNMP Exporter for legacy device monitoring.</w:t>
        <w:br/>
        <w:t>- Use AWS CloudWatch for cloud infrastructure monitoring.</w:t>
        <w:br/>
        <w:t>- Avoid using SNMP V1/V2c due to security risks.</w:t>
        <w:br/>
        <w:t>- Prometheus is recommended as it:</w:t>
        <w:br/>
        <w:t xml:space="preserve">  - Scales efficiently.</w:t>
        <w:br/>
        <w:t xml:space="preserve">  - Supports modern security standards.</w:t>
        <w:br/>
        <w:t xml:space="preserve">  - Integrates well with DevOps pipelines and monitoring dashboards.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